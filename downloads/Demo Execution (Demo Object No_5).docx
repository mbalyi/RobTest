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Demo Execution (Demo Object No.5) Report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Case name</w:t>
            </w:r>
          </w:p>
        </w:tc>
        <w:tc>
          <w:tcPr>
            <w:tcW w:type="dxa" w:w="2160"/>
          </w:tcPr>
          <w:p>
            <w:r>
              <w:t>Result</w:t>
            </w:r>
          </w:p>
        </w:tc>
        <w:tc>
          <w:tcPr>
            <w:tcW w:type="dxa" w:w="2160"/>
          </w:tcPr>
          <w:p>
            <w:r>
              <w:t>Assigned to</w:t>
            </w:r>
          </w:p>
        </w:tc>
        <w:tc>
          <w:tcPr>
            <w:tcW w:type="dxa" w:w="2160"/>
          </w:tcPr>
          <w:p>
            <w:r>
              <w:t>Duration</w:t>
            </w:r>
          </w:p>
        </w:tc>
      </w:tr>
      <w:tr>
        <w:tc>
          <w:tcPr>
            <w:tcW w:type="dxa" w:w="2160"/>
          </w:tcPr>
          <w:p>
            <w:r>
              <w:t>Demo Set - 05.02 Dashboard - Report Blog</w:t>
            </w:r>
          </w:p>
        </w:tc>
        <w:tc>
          <w:tcPr>
            <w:tcW w:type="dxa" w:w="2160"/>
          </w:tcPr>
          <w:p>
            <w:r>
              <w:t>RUN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Demo Set - 05.01 Dashboard - Dashboard</w:t>
            </w:r>
          </w:p>
        </w:tc>
        <w:tc>
          <w:tcPr>
            <w:tcW w:type="dxa" w:w="2160"/>
          </w:tcPr>
          <w:p>
            <w:r>
              <w:t>FAILED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Demo Set - 04.02 Reporting Module - Case Execution List</w:t>
            </w:r>
          </w:p>
        </w:tc>
        <w:tc>
          <w:tcPr>
            <w:tcW w:type="dxa" w:w="2160"/>
          </w:tcPr>
          <w:p>
            <w:r>
              <w:t>RUN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Demo Set - 04.01 Reporting Module - Set List/Case Status</w:t>
            </w:r>
          </w:p>
        </w:tc>
        <w:tc>
          <w:tcPr>
            <w:tcW w:type="dxa" w:w="2160"/>
          </w:tcPr>
          <w:p>
            <w:r>
              <w:t>RUN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Demo Set - 03.04 Admin Module - Not Implemented Menus</w:t>
            </w:r>
          </w:p>
        </w:tc>
        <w:tc>
          <w:tcPr>
            <w:tcW w:type="dxa" w:w="2160"/>
          </w:tcPr>
          <w:p>
            <w:r>
              <w:t>NOTIMP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Demo Set - 03.03 Admin Module - Manage Database</w:t>
            </w:r>
          </w:p>
        </w:tc>
        <w:tc>
          <w:tcPr>
            <w:tcW w:type="dxa" w:w="2160"/>
          </w:tcPr>
          <w:p>
            <w:r>
              <w:t>RUN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Demo Set - 03.02 Admin Module - Manage Projects</w:t>
            </w:r>
          </w:p>
        </w:tc>
        <w:tc>
          <w:tcPr>
            <w:tcW w:type="dxa" w:w="2160"/>
          </w:tcPr>
          <w:p>
            <w:r>
              <w:t>RUN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Demo Set - 03.01 Admin Module - Manage Users</w:t>
            </w:r>
          </w:p>
        </w:tc>
        <w:tc>
          <w:tcPr>
            <w:tcW w:type="dxa" w:w="2160"/>
          </w:tcPr>
          <w:p>
            <w:r>
              <w:t>RUN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Demo Set - 02.02 Add Comments</w:t>
            </w:r>
          </w:p>
        </w:tc>
        <w:tc>
          <w:tcPr>
            <w:tcW w:type="dxa" w:w="2160"/>
          </w:tcPr>
          <w:p>
            <w:r>
              <w:t>RUN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Demo Set - 02.01 Upload Files</w:t>
            </w:r>
          </w:p>
        </w:tc>
        <w:tc>
          <w:tcPr>
            <w:tcW w:type="dxa" w:w="2160"/>
          </w:tcPr>
          <w:p>
            <w:r>
              <w:t>RUN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Demo Set - 01.01 Introduce the Test module</w:t>
            </w:r>
          </w:p>
        </w:tc>
        <w:tc>
          <w:tcPr>
            <w:tcW w:type="dxa" w:w="2160"/>
          </w:tcPr>
          <w:p>
            <w:r>
              <w:t>RUN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Demo Set - 01.02 Set Status</w:t>
            </w:r>
          </w:p>
        </w:tc>
        <w:tc>
          <w:tcPr>
            <w:tcW w:type="dxa" w:w="2160"/>
          </w:tcPr>
          <w:p>
            <w:r>
              <w:t>RUN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settings" Target="settings.xml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4" Type="http://schemas.microsoft.com/office/2007/relationships/stylesWithEffects" Target="stylesWithEffects.xml"/><Relationship Id="rId1" Type="http://schemas.openxmlformats.org/officeDocument/2006/relationships/customXml" Target="../customXml/item1.xml"/><Relationship Id="rId3" Type="http://schemas.openxmlformats.org/officeDocument/2006/relationships/styles" Target="styles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